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Solutions to Coding Problems</w:t>
      </w:r>
    </w:p>
    <w:p>
      <w:pPr>
        <w:pStyle w:val="Heading1"/>
      </w:pPr>
      <w:r>
        <w:t>Problem 1: Finding the Winner of the Game</w:t>
      </w:r>
    </w:p>
    <w:p>
      <w:r>
        <w:br/>
        <w:t>This problem can be solved using the Josephus problem concept. Here’s the C code for it:</w:t>
        <w:br/>
      </w:r>
    </w:p>
    <w:p>
      <w:r>
        <w:br/>
        <w:t>#include &lt;stdio.h&gt;</w:t>
        <w:br/>
        <w:br/>
        <w:t>int findTheWinner(int n, int k) {</w:t>
        <w:br/>
        <w:t xml:space="preserve">    if (n == 1) return 1;</w:t>
        <w:br/>
        <w:t xml:space="preserve">    return (findTheWinner(n - 1, k) + k - 1) % n + 1;</w:t>
        <w:br/>
        <w:t>}</w:t>
        <w:br/>
        <w:br/>
        <w:t>int main() {</w:t>
        <w:br/>
        <w:t xml:space="preserve">    int n = 5, k = 2;</w:t>
        <w:br/>
        <w:t xml:space="preserve">    printf("The winner is: %d\n", findTheWinner(n, k));</w:t>
        <w:br/>
        <w:t xml:space="preserve">    return 0;</w:t>
        <w:br/>
        <w:t>}</w:t>
        <w:br/>
      </w:r>
    </w:p>
    <w:p>
      <w:pPr>
        <w:pStyle w:val="Heading1"/>
      </w:pPr>
      <w:r>
        <w:t>Problem 2: Roman Numeral to Integer Conversion</w:t>
      </w:r>
    </w:p>
    <w:p>
      <w:r>
        <w:br/>
        <w:t>This problem involves converting a Roman numeral string to an integer. Here’s the C code for it:</w:t>
        <w:br/>
      </w:r>
    </w:p>
    <w:p>
      <w:r>
        <w:br/>
        <w:t>#include &lt;stdio.h&gt;</w:t>
        <w:br/>
        <w:t>#include &lt;string.h&gt;</w:t>
        <w:br/>
        <w:br/>
        <w:t>int romanToInt(char *s) {</w:t>
        <w:br/>
        <w:t xml:space="preserve">    int values[26] = {0};</w:t>
        <w:br/>
        <w:t xml:space="preserve">    values['I' - 'A'] = 1;</w:t>
        <w:br/>
        <w:t xml:space="preserve">    values['V' - 'A'] = 5;</w:t>
        <w:br/>
        <w:t xml:space="preserve">    values['X' - 'A'] = 10;</w:t>
        <w:br/>
        <w:t xml:space="preserve">    values['L' - 'A'] = 50;</w:t>
        <w:br/>
        <w:t xml:space="preserve">    values['C' - 'A'] = 100;</w:t>
        <w:br/>
        <w:t xml:space="preserve">    values['D' - 'A'] = 500;</w:t>
        <w:br/>
        <w:t xml:space="preserve">    values['M' - 'A'] = 1000;</w:t>
        <w:br/>
        <w:br/>
        <w:t xml:space="preserve">    int sum = 0;</w:t>
        <w:br/>
        <w:t xml:space="preserve">    for (int i = 0; i &lt; strlen(s); i++) {</w:t>
        <w:br/>
        <w:t xml:space="preserve">        if (i + 1 &lt; strlen(s) &amp;&amp; values[s[i] - 'A'] &lt; values[s[i + 1] - 'A']) {</w:t>
        <w:br/>
        <w:t xml:space="preserve">            sum -= values[s[i] - 'A'];</w:t>
        <w:br/>
        <w:t xml:space="preserve">        } else {</w:t>
        <w:br/>
        <w:t xml:space="preserve">            sum += values[s[i] - 'A'];</w:t>
        <w:br/>
        <w:t xml:space="preserve">        }</w:t>
        <w:br/>
        <w:t xml:space="preserve">    }</w:t>
        <w:br/>
        <w:t xml:space="preserve">    return sum;</w:t>
        <w:br/>
        <w:t>}</w:t>
        <w:br/>
        <w:br/>
        <w:t>int main() {</w:t>
        <w:br/>
        <w:t xml:space="preserve">    char s[] = "MCMXCIV";</w:t>
        <w:br/>
        <w:t xml:space="preserve">    printf("The integer value is: %d\n", romanToInt(s));</w:t>
        <w:br/>
        <w:t xml:space="preserve">    return 0;</w:t>
        <w:br/>
        <w:t>}</w:t>
        <w:br/>
      </w:r>
    </w:p>
    <w:p>
      <w:pPr>
        <w:pStyle w:val="Heading1"/>
      </w:pPr>
      <w:r>
        <w:t>Problem 3: Valid Parentheses</w:t>
      </w:r>
    </w:p>
    <w:p>
      <w:r>
        <w:br/>
        <w:t>This problem can be solved using a stack to ensure matching brackets. Here’s the C code:</w:t>
        <w:br/>
      </w:r>
    </w:p>
    <w:p>
      <w:r>
        <w:br/>
        <w:t>#include &lt;stdio.h&gt;</w:t>
        <w:br/>
        <w:t>#include &lt;stdbool.h&gt;</w:t>
        <w:br/>
        <w:t>#include &lt;string.h&gt;</w:t>
        <w:br/>
        <w:br/>
        <w:t>bool isValid(char *s) {</w:t>
        <w:br/>
        <w:t xml:space="preserve">    char stack[10000];</w:t>
        <w:br/>
        <w:t xml:space="preserve">    int top = -1;</w:t>
        <w:br/>
        <w:br/>
        <w:t xml:space="preserve">    for (int i = 0; i &lt; strlen(s); i++) {</w:t>
        <w:br/>
        <w:t xml:space="preserve">        char c = s[i];</w:t>
        <w:br/>
        <w:t xml:space="preserve">        if (c == '(' || c == '[' || c == '{') {</w:t>
        <w:br/>
        <w:t xml:space="preserve">            stack[++top] = c;</w:t>
        <w:br/>
        <w:t xml:space="preserve">        } else {</w:t>
        <w:br/>
        <w:t xml:space="preserve">            if (top == -1) return false;</w:t>
        <w:br/>
        <w:t xml:space="preserve">            char topChar = stack[top--];</w:t>
        <w:br/>
        <w:t xml:space="preserve">            if ((c == ')' &amp;&amp; topChar != '(') ||</w:t>
        <w:br/>
        <w:t xml:space="preserve">                (c == ']' &amp;&amp; topChar != '[') ||</w:t>
        <w:br/>
        <w:t xml:space="preserve">                (c == '}' &amp;&amp; topChar != '{')) {</w:t>
        <w:br/>
        <w:t xml:space="preserve">                return false;</w:t>
        <w:br/>
        <w:t xml:space="preserve">            }</w:t>
        <w:br/>
        <w:t xml:space="preserve">        }</w:t>
        <w:br/>
        <w:t xml:space="preserve">    }</w:t>
        <w:br/>
        <w:t xml:space="preserve">    return top == -1;</w:t>
        <w:br/>
        <w:t>}</w:t>
        <w:br/>
        <w:br/>
        <w:t>int main() {</w:t>
        <w:br/>
        <w:t xml:space="preserve">    char s[] = "()[]{}";</w:t>
        <w:br/>
        <w:t xml:space="preserve">    printf("Is valid: %s\n", isValid(s) ? "true" : "false");</w:t>
        <w:br/>
        <w:t xml:space="preserve">    return 0;</w:t>
        <w:br/>
        <w:t>}</w:t>
        <w:br/>
      </w:r>
    </w:p>
    <w:p>
      <w:pPr>
        <w:pStyle w:val="Heading1"/>
      </w:pPr>
      <w:r>
        <w:t>Problem 4: Validating Phone Numbers</w:t>
      </w:r>
    </w:p>
    <w:p>
      <w:r>
        <w:br/>
        <w:t>This problem can be solved with a one-liner bash script using regular expressions:</w:t>
        <w:br/>
      </w:r>
    </w:p>
    <w:p>
      <w:r>
        <w:br/>
        <w:t>grep -E '^(\([0-9]{3}\) [0-9]{3}-[0-9]{4}|[0-9]{3}-[0-9]{3}-[0-9]{4})$' file.txt</w:t>
        <w:br/>
      </w:r>
    </w:p>
    <w:p>
      <w:pPr>
        <w:pStyle w:val="Heading1"/>
      </w:pPr>
      <w:r>
        <w:t>Problem 5: Printing the 10th Line</w:t>
      </w:r>
    </w:p>
    <w:p>
      <w:r>
        <w:br/>
        <w:t>This problem can be solved using several methods in bash. Here are a few options:</w:t>
        <w:br/>
      </w:r>
    </w:p>
    <w:p>
      <w:pPr>
        <w:pStyle w:val="Heading2"/>
      </w:pPr>
      <w:r>
        <w:t>Method 1: Using sed</w:t>
      </w:r>
    </w:p>
    <w:p>
      <w:r>
        <w:br/>
        <w:t>sed -n '10p' file.txt</w:t>
        <w:br/>
      </w:r>
    </w:p>
    <w:p>
      <w:pPr>
        <w:pStyle w:val="Heading2"/>
      </w:pPr>
      <w:r>
        <w:t>Method 2: Using awk</w:t>
      </w:r>
    </w:p>
    <w:p>
      <w:r>
        <w:br/>
        <w:t>awk 'NR == 10' file.txt</w:t>
        <w:br/>
      </w:r>
    </w:p>
    <w:p>
      <w:pPr>
        <w:pStyle w:val="Heading2"/>
      </w:pPr>
      <w:r>
        <w:t>Method 3: Using head and tail</w:t>
      </w:r>
    </w:p>
    <w:p>
      <w:r>
        <w:br/>
        <w:t>head -n 10 file.txt | tail -n 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